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Final Report</w:t>
      </w:r>
    </w:p>
    <w:p w14:paraId="345ED26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Project Title:</w:t>
      </w:r>
    </w:p>
    <w:p w14:paraId="565C19F5" w14:textId="4C8B386C"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b/>
          <w:bCs/>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b/>
          <w:bCs/>
          <w:color w:val="17365D" w:themeColor="text2" w:themeShade="BF"/>
          <w:spacing w:val="5"/>
          <w:kern w:val="28"/>
          <w:sz w:val="52"/>
          <w:szCs w:val="52"/>
          <w:lang w:val="en-IN"/>
        </w:rPr>
        <w:t>: Finding Your Perfect Rental Home</w:t>
      </w:r>
    </w:p>
    <w:p w14:paraId="265CAB0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p w14:paraId="0825C5ED" w14:textId="66A3281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Surni Kurma Rao, </w:t>
      </w:r>
      <w:proofErr w:type="spellStart"/>
      <w:r w:rsidRPr="000204EB">
        <w:rPr>
          <w:rFonts w:asciiTheme="majorHAnsi" w:eastAsiaTheme="majorEastAsia" w:hAnsiTheme="majorHAnsi" w:cstheme="majorBidi"/>
          <w:color w:val="17365D" w:themeColor="text2" w:themeShade="BF"/>
          <w:spacing w:val="5"/>
          <w:kern w:val="28"/>
          <w:sz w:val="52"/>
          <w:szCs w:val="52"/>
          <w:lang w:val="en-IN"/>
        </w:rPr>
        <w:t>Somana</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Jahnavi, Boddu Siri, Sunkara Sravya</w:t>
      </w:r>
    </w:p>
    <w:p w14:paraId="2C26D6D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 INTRODUCTION</w:t>
      </w:r>
    </w:p>
    <w:p w14:paraId="690BA88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Project Overview</w:t>
      </w:r>
    </w:p>
    <w:p w14:paraId="7F4C268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is a full-stack web application built using the MERN stack to simplify the rental process for both property owners and tenants. It allows renters to browse verified listings, filter by amenities, and request bookings, </w:t>
      </w:r>
      <w:r w:rsidRPr="000204EB">
        <w:rPr>
          <w:rFonts w:asciiTheme="majorHAnsi" w:eastAsiaTheme="majorEastAsia" w:hAnsiTheme="majorHAnsi" w:cstheme="majorBidi"/>
          <w:color w:val="17365D" w:themeColor="text2" w:themeShade="BF"/>
          <w:spacing w:val="5"/>
          <w:kern w:val="28"/>
          <w:sz w:val="52"/>
          <w:szCs w:val="52"/>
          <w:lang w:val="en-IN"/>
        </w:rPr>
        <w:lastRenderedPageBreak/>
        <w:t>while owners can list properties and manage requests. Admins oversee user and listing approvals.</w:t>
      </w:r>
    </w:p>
    <w:p w14:paraId="276E850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1.2 Purpose</w:t>
      </w:r>
    </w:p>
    <w:p w14:paraId="55F10B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To bridge the gap between property owners and renters by providing a centralized, easy-to-use digital platform that improves transparency, speeds up the rental process, and minimizes fraud.</w:t>
      </w:r>
    </w:p>
    <w:p w14:paraId="1B650110" w14:textId="6DB650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CE67FB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 IDEATION PHASE</w:t>
      </w:r>
    </w:p>
    <w:p w14:paraId="01BEF6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2.1 Problem Statement</w:t>
      </w:r>
    </w:p>
    <w:p w14:paraId="15FA2D3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Finding rental homes involves multiple hurdles: unreliable listings, lack of verified information, and difficulty communicating between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 xml:space="preserve">tenants.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solves these by providing a verified, user-friendly rental platform.</w:t>
      </w:r>
    </w:p>
    <w:p w14:paraId="39A4D49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2.2 Empathy Map Canvas</w:t>
      </w:r>
    </w:p>
    <w:p w14:paraId="037CBE9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Think &amp; Feel:</w:t>
      </w:r>
      <w:r w:rsidRPr="000204EB">
        <w:rPr>
          <w:rFonts w:asciiTheme="majorHAnsi" w:eastAsiaTheme="majorEastAsia" w:hAnsiTheme="majorHAnsi" w:cstheme="majorBidi"/>
          <w:color w:val="17365D" w:themeColor="text2" w:themeShade="BF"/>
          <w:spacing w:val="5"/>
          <w:kern w:val="28"/>
          <w:sz w:val="52"/>
          <w:szCs w:val="52"/>
          <w:lang w:val="en-IN"/>
        </w:rPr>
        <w:t xml:space="preserve"> "Is this listing trustworthy?"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See:</w:t>
      </w:r>
      <w:r w:rsidRPr="000204EB">
        <w:rPr>
          <w:rFonts w:asciiTheme="majorHAnsi" w:eastAsiaTheme="majorEastAsia" w:hAnsiTheme="majorHAnsi" w:cstheme="majorBidi"/>
          <w:color w:val="17365D" w:themeColor="text2" w:themeShade="BF"/>
          <w:spacing w:val="5"/>
          <w:kern w:val="28"/>
          <w:sz w:val="52"/>
          <w:szCs w:val="52"/>
          <w:lang w:val="en-IN"/>
        </w:rPr>
        <w:t xml:space="preserve"> Scattered information, unverified listings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Say &amp; Do:</w:t>
      </w:r>
      <w:r w:rsidRPr="000204EB">
        <w:rPr>
          <w:rFonts w:asciiTheme="majorHAnsi" w:eastAsiaTheme="majorEastAsia" w:hAnsiTheme="majorHAnsi" w:cstheme="majorBidi"/>
          <w:color w:val="17365D" w:themeColor="text2" w:themeShade="BF"/>
          <w:spacing w:val="5"/>
          <w:kern w:val="28"/>
          <w:sz w:val="52"/>
          <w:szCs w:val="52"/>
          <w:lang w:val="en-IN"/>
        </w:rPr>
        <w:t xml:space="preserve"> "I wish there was a simple rental app!"</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Hear:</w:t>
      </w:r>
      <w:r w:rsidRPr="000204EB">
        <w:rPr>
          <w:rFonts w:asciiTheme="majorHAnsi" w:eastAsiaTheme="majorEastAsia" w:hAnsiTheme="majorHAnsi" w:cstheme="majorBidi"/>
          <w:color w:val="17365D" w:themeColor="text2" w:themeShade="BF"/>
          <w:spacing w:val="5"/>
          <w:kern w:val="28"/>
          <w:sz w:val="52"/>
          <w:szCs w:val="52"/>
          <w:lang w:val="en-IN"/>
        </w:rPr>
        <w:t xml:space="preserve"> Complaints about scams and delays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Pain:</w:t>
      </w:r>
      <w:r w:rsidRPr="000204EB">
        <w:rPr>
          <w:rFonts w:asciiTheme="majorHAnsi" w:eastAsiaTheme="majorEastAsia" w:hAnsiTheme="majorHAnsi" w:cstheme="majorBidi"/>
          <w:color w:val="17365D" w:themeColor="text2" w:themeShade="BF"/>
          <w:spacing w:val="5"/>
          <w:kern w:val="28"/>
          <w:sz w:val="52"/>
          <w:szCs w:val="52"/>
          <w:lang w:val="en-IN"/>
        </w:rPr>
        <w:t xml:space="preserve"> Inconvenience, wasted time, uncertainty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Gain:</w:t>
      </w:r>
      <w:r w:rsidRPr="000204EB">
        <w:rPr>
          <w:rFonts w:asciiTheme="majorHAnsi" w:eastAsiaTheme="majorEastAsia" w:hAnsiTheme="majorHAnsi" w:cstheme="majorBidi"/>
          <w:color w:val="17365D" w:themeColor="text2" w:themeShade="BF"/>
          <w:spacing w:val="5"/>
          <w:kern w:val="28"/>
          <w:sz w:val="52"/>
          <w:szCs w:val="52"/>
          <w:lang w:val="en-IN"/>
        </w:rPr>
        <w:t xml:space="preserve"> Convenience, speed, verified listings</w:t>
      </w:r>
    </w:p>
    <w:p w14:paraId="63A9360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2.3 Brainstorming</w:t>
      </w:r>
    </w:p>
    <w:p w14:paraId="6D8A455D"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Verified user onboarding</w:t>
      </w:r>
    </w:p>
    <w:p w14:paraId="6C940209"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images &amp; filters</w:t>
      </w:r>
    </w:p>
    <w:p w14:paraId="051EF9DA"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requests</w:t>
      </w:r>
    </w:p>
    <w:p w14:paraId="1063C6F0"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approvals</w:t>
      </w:r>
    </w:p>
    <w:p w14:paraId="760D6981" w14:textId="1E1873F8"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Feedback and ratings</w:t>
      </w:r>
    </w:p>
    <w:p w14:paraId="7B957B7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 REQUIREMENT ANALYSIS</w:t>
      </w:r>
    </w:p>
    <w:p w14:paraId="30AF4D8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3.1 Customer Journey Map</w:t>
      </w:r>
    </w:p>
    <w:p w14:paraId="503E8CF6"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visits website</w:t>
      </w:r>
    </w:p>
    <w:p w14:paraId="0AB28D7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Searches/filter homes</w:t>
      </w:r>
    </w:p>
    <w:p w14:paraId="7EE8D3E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Requests booking</w:t>
      </w:r>
    </w:p>
    <w:p w14:paraId="451568E8"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approves/rejects</w:t>
      </w:r>
    </w:p>
    <w:p w14:paraId="61666405"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monitors activity</w:t>
      </w:r>
    </w:p>
    <w:p w14:paraId="3018088E"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is booked</w:t>
      </w:r>
    </w:p>
    <w:p w14:paraId="250D094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3.2 Solution Requirement</w:t>
      </w:r>
    </w:p>
    <w:p w14:paraId="0029AC88"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Three roles: Renter, Owner, Admin</w:t>
      </w:r>
    </w:p>
    <w:p w14:paraId="59CC98AC"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and signup</w:t>
      </w:r>
    </w:p>
    <w:p w14:paraId="1909F254"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management system</w:t>
      </w:r>
    </w:p>
    <w:p w14:paraId="2DA23B56"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workflow</w:t>
      </w:r>
    </w:p>
    <w:p w14:paraId="43CB1C45"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Dashboard for all users</w:t>
      </w:r>
    </w:p>
    <w:p w14:paraId="62086E9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3.3 Data Flow Diagram</w:t>
      </w:r>
    </w:p>
    <w:p w14:paraId="7887636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 → Backend → MongoDB</w:t>
      </w:r>
      <w:r w:rsidRPr="000204EB">
        <w:rPr>
          <w:rFonts w:asciiTheme="majorHAnsi" w:eastAsiaTheme="majorEastAsia" w:hAnsiTheme="majorHAnsi" w:cstheme="majorBidi"/>
          <w:color w:val="17365D" w:themeColor="text2" w:themeShade="BF"/>
          <w:spacing w:val="5"/>
          <w:kern w:val="28"/>
          <w:sz w:val="52"/>
          <w:szCs w:val="52"/>
          <w:lang w:val="en-IN"/>
        </w:rPr>
        <w:br/>
        <w:t>User interactions are sent via REST API to Express.js backend, which handles business logic and interacts with the database.</w:t>
      </w:r>
    </w:p>
    <w:p w14:paraId="7CFE653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3.4 Technology Stack</w:t>
      </w:r>
    </w:p>
    <w:p w14:paraId="467E3C0F"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w:t>
      </w:r>
      <w:r w:rsidRPr="000204EB">
        <w:rPr>
          <w:rFonts w:asciiTheme="majorHAnsi" w:eastAsiaTheme="majorEastAsia" w:hAnsiTheme="majorHAnsi" w:cstheme="majorBidi"/>
          <w:color w:val="17365D" w:themeColor="text2" w:themeShade="BF"/>
          <w:spacing w:val="5"/>
          <w:kern w:val="28"/>
          <w:sz w:val="52"/>
          <w:szCs w:val="52"/>
          <w:lang w:val="en-IN"/>
        </w:rPr>
        <w:t xml:space="preserve"> React.js, Tailwind CSS</w:t>
      </w:r>
    </w:p>
    <w:p w14:paraId="73D2EB21"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Backend:</w:t>
      </w:r>
      <w:r w:rsidRPr="000204EB">
        <w:rPr>
          <w:rFonts w:asciiTheme="majorHAnsi" w:eastAsiaTheme="majorEastAsia" w:hAnsiTheme="majorHAnsi" w:cstheme="majorBidi"/>
          <w:color w:val="17365D" w:themeColor="text2" w:themeShade="BF"/>
          <w:spacing w:val="5"/>
          <w:kern w:val="28"/>
          <w:sz w:val="52"/>
          <w:szCs w:val="52"/>
          <w:lang w:val="en-IN"/>
        </w:rPr>
        <w:t xml:space="preserve"> Node.js, Express.js</w:t>
      </w:r>
    </w:p>
    <w:p w14:paraId="7D934F77"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Database:</w:t>
      </w:r>
      <w:r w:rsidRPr="000204EB">
        <w:rPr>
          <w:rFonts w:asciiTheme="majorHAnsi" w:eastAsiaTheme="majorEastAsia" w:hAnsiTheme="majorHAnsi" w:cstheme="majorBidi"/>
          <w:color w:val="17365D" w:themeColor="text2" w:themeShade="BF"/>
          <w:spacing w:val="5"/>
          <w:kern w:val="28"/>
          <w:sz w:val="52"/>
          <w:szCs w:val="52"/>
          <w:lang w:val="en-IN"/>
        </w:rPr>
        <w:t xml:space="preserve"> MongoDB with Mongoose</w:t>
      </w:r>
    </w:p>
    <w:p w14:paraId="175C7973"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Others:</w:t>
      </w:r>
      <w:r w:rsidRPr="000204EB">
        <w:rPr>
          <w:rFonts w:asciiTheme="majorHAnsi" w:eastAsiaTheme="majorEastAsia" w:hAnsiTheme="majorHAnsi" w:cstheme="majorBidi"/>
          <w:color w:val="17365D" w:themeColor="text2" w:themeShade="BF"/>
          <w:spacing w:val="5"/>
          <w:kern w:val="28"/>
          <w:sz w:val="52"/>
          <w:szCs w:val="52"/>
          <w:lang w:val="en-IN"/>
        </w:rPr>
        <w:t xml:space="preserve"> JWT, </w:t>
      </w:r>
      <w:proofErr w:type="spellStart"/>
      <w:r w:rsidRPr="000204EB">
        <w:rPr>
          <w:rFonts w:asciiTheme="majorHAnsi" w:eastAsiaTheme="majorEastAsia" w:hAnsiTheme="majorHAnsi" w:cstheme="majorBidi"/>
          <w:color w:val="17365D" w:themeColor="text2" w:themeShade="BF"/>
          <w:spacing w:val="5"/>
          <w:kern w:val="28"/>
          <w:sz w:val="52"/>
          <w:szCs w:val="52"/>
          <w:lang w:val="en-IN"/>
        </w:rPr>
        <w:t>bcryptjs</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Multer, CORS,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dotenv</w:t>
      </w:r>
      <w:proofErr w:type="spellEnd"/>
    </w:p>
    <w:p w14:paraId="51ABF5EF" w14:textId="77777777" w:rsidR="000204EB" w:rsidRPr="000204EB" w:rsidRDefault="001706FF"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pict w14:anchorId="104E68C2">
          <v:rect id="_x0000_i1025" style="width:0;height:1.5pt" o:hralign="center" o:hrstd="t" o:hr="t" fillcolor="#a0a0a0" stroked="f"/>
        </w:pict>
      </w:r>
    </w:p>
    <w:p w14:paraId="4D06C4C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 PROJECT DESIGN</w:t>
      </w:r>
    </w:p>
    <w:p w14:paraId="17B75F1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4.1 Problem Solution Fit</w:t>
      </w:r>
    </w:p>
    <w:p w14:paraId="70C868B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 structured platform reduces dependency on brokers, improves transparency, and speeds up the rental process for both parties.</w:t>
      </w:r>
    </w:p>
    <w:p w14:paraId="536659D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4.2 Proposed Solution</w:t>
      </w:r>
    </w:p>
    <w:p w14:paraId="1891AF2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An all-in-one platform for home rental with authenticated users, property </w:t>
      </w:r>
      <w:r w:rsidRPr="000204EB">
        <w:rPr>
          <w:rFonts w:asciiTheme="majorHAnsi" w:eastAsiaTheme="majorEastAsia" w:hAnsiTheme="majorHAnsi" w:cstheme="majorBidi"/>
          <w:color w:val="17365D" w:themeColor="text2" w:themeShade="BF"/>
          <w:spacing w:val="5"/>
          <w:kern w:val="28"/>
          <w:sz w:val="52"/>
          <w:szCs w:val="52"/>
          <w:lang w:val="en-IN"/>
        </w:rPr>
        <w:lastRenderedPageBreak/>
        <w:t>listings, booking requests, and admin moderation.</w:t>
      </w:r>
    </w:p>
    <w:p w14:paraId="27FA26E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4.3 Solution Architecture</w:t>
      </w:r>
    </w:p>
    <w:p w14:paraId="42B3C97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Client (React)</w:t>
      </w:r>
    </w:p>
    <w:p w14:paraId="064551CC"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Server (Node.js + Express)</w:t>
      </w:r>
    </w:p>
    <w:p w14:paraId="2C5FB7F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Database (MongoDB)</w:t>
      </w:r>
      <w:r w:rsidRPr="000204EB">
        <w:rPr>
          <w:rFonts w:asciiTheme="majorHAnsi" w:eastAsiaTheme="majorEastAsia" w:hAnsiTheme="majorHAnsi" w:cstheme="majorBidi"/>
          <w:color w:val="17365D" w:themeColor="text2" w:themeShade="BF"/>
          <w:spacing w:val="5"/>
          <w:kern w:val="28"/>
          <w:sz w:val="52"/>
          <w:szCs w:val="52"/>
          <w:lang w:val="en-IN"/>
        </w:rPr>
        <w:br/>
        <w:t>All layers communicate via RESTful APIs with secure endpoints.</w:t>
      </w:r>
    </w:p>
    <w:p w14:paraId="6F21ECDA" w14:textId="2B25B86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3884AC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 PROJECT PLANNING &amp; SCHEDULING</w:t>
      </w:r>
    </w:p>
    <w:p w14:paraId="1EA9773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gridCol w:w="1999"/>
        <w:gridCol w:w="3269"/>
      </w:tblGrid>
      <w:tr w:rsidR="000204EB" w:rsidRPr="000204EB" w14:paraId="79EF97B1" w14:textId="77777777" w:rsidTr="000204EB">
        <w:trPr>
          <w:tblHeader/>
          <w:tblCellSpacing w:w="15" w:type="dxa"/>
        </w:trPr>
        <w:tc>
          <w:tcPr>
            <w:tcW w:w="0" w:type="auto"/>
            <w:vAlign w:val="center"/>
            <w:hideMark/>
          </w:tcPr>
          <w:p w14:paraId="664EE79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Phase</w:t>
            </w:r>
          </w:p>
        </w:tc>
        <w:tc>
          <w:tcPr>
            <w:tcW w:w="0" w:type="auto"/>
            <w:vAlign w:val="center"/>
            <w:hideMark/>
          </w:tcPr>
          <w:p w14:paraId="7C17AD0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Duration</w:t>
            </w:r>
          </w:p>
        </w:tc>
        <w:tc>
          <w:tcPr>
            <w:tcW w:w="0" w:type="auto"/>
            <w:vAlign w:val="center"/>
            <w:hideMark/>
          </w:tcPr>
          <w:p w14:paraId="3355B43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tc>
      </w:tr>
      <w:tr w:rsidR="000204EB" w:rsidRPr="000204EB" w14:paraId="19328C10" w14:textId="77777777" w:rsidTr="000204EB">
        <w:trPr>
          <w:tblCellSpacing w:w="15" w:type="dxa"/>
        </w:trPr>
        <w:tc>
          <w:tcPr>
            <w:tcW w:w="0" w:type="auto"/>
            <w:vAlign w:val="center"/>
            <w:hideMark/>
          </w:tcPr>
          <w:p w14:paraId="779B48D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Requirement </w:t>
            </w:r>
            <w:r w:rsidRPr="000204EB">
              <w:rPr>
                <w:rFonts w:asciiTheme="majorHAnsi" w:eastAsiaTheme="majorEastAsia" w:hAnsiTheme="majorHAnsi" w:cstheme="majorBidi"/>
                <w:color w:val="17365D" w:themeColor="text2" w:themeShade="BF"/>
                <w:spacing w:val="5"/>
                <w:kern w:val="28"/>
                <w:sz w:val="52"/>
                <w:szCs w:val="52"/>
                <w:lang w:val="en-IN"/>
              </w:rPr>
              <w:lastRenderedPageBreak/>
              <w:t>Analysis</w:t>
            </w:r>
          </w:p>
        </w:tc>
        <w:tc>
          <w:tcPr>
            <w:tcW w:w="0" w:type="auto"/>
            <w:vAlign w:val="center"/>
            <w:hideMark/>
          </w:tcPr>
          <w:p w14:paraId="1B46AE3C" w14:textId="52F44266" w:rsidR="000204EB" w:rsidRPr="000204EB" w:rsidRDefault="008E56B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lastRenderedPageBreak/>
              <w:t>3 days</w:t>
            </w:r>
          </w:p>
        </w:tc>
        <w:tc>
          <w:tcPr>
            <w:tcW w:w="0" w:type="auto"/>
            <w:vAlign w:val="center"/>
            <w:hideMark/>
          </w:tcPr>
          <w:p w14:paraId="019701F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CE791C8" w14:textId="77777777" w:rsidTr="000204EB">
        <w:trPr>
          <w:tblCellSpacing w:w="15" w:type="dxa"/>
        </w:trPr>
        <w:tc>
          <w:tcPr>
            <w:tcW w:w="0" w:type="auto"/>
            <w:vAlign w:val="center"/>
            <w:hideMark/>
          </w:tcPr>
          <w:p w14:paraId="433411EA"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Frontend Development</w:t>
            </w:r>
          </w:p>
        </w:tc>
        <w:tc>
          <w:tcPr>
            <w:tcW w:w="0" w:type="auto"/>
            <w:vAlign w:val="center"/>
            <w:hideMark/>
          </w:tcPr>
          <w:p w14:paraId="3FA003A7" w14:textId="5CDB7E29"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78B90451"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Boddu Siri, Sunkara Sravya</w:t>
            </w:r>
          </w:p>
        </w:tc>
      </w:tr>
      <w:tr w:rsidR="000204EB" w:rsidRPr="000204EB" w14:paraId="0099FB75" w14:textId="77777777" w:rsidTr="000204EB">
        <w:trPr>
          <w:tblCellSpacing w:w="15" w:type="dxa"/>
        </w:trPr>
        <w:tc>
          <w:tcPr>
            <w:tcW w:w="0" w:type="auto"/>
            <w:vAlign w:val="center"/>
            <w:hideMark/>
          </w:tcPr>
          <w:p w14:paraId="0AD09753"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Backend Development</w:t>
            </w:r>
          </w:p>
        </w:tc>
        <w:tc>
          <w:tcPr>
            <w:tcW w:w="0" w:type="auto"/>
            <w:vAlign w:val="center"/>
            <w:hideMark/>
          </w:tcPr>
          <w:p w14:paraId="7F4A13C1" w14:textId="049DE7E4"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57E4D3B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Surni Kurma Rao, Jahnavi</w:t>
            </w:r>
          </w:p>
        </w:tc>
      </w:tr>
      <w:tr w:rsidR="000204EB" w:rsidRPr="000204EB" w14:paraId="65299DA2" w14:textId="77777777" w:rsidTr="000204EB">
        <w:trPr>
          <w:tblCellSpacing w:w="15" w:type="dxa"/>
        </w:trPr>
        <w:tc>
          <w:tcPr>
            <w:tcW w:w="0" w:type="auto"/>
            <w:vAlign w:val="center"/>
            <w:hideMark/>
          </w:tcPr>
          <w:p w14:paraId="2E5055E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Testing &amp; Debugging</w:t>
            </w:r>
          </w:p>
        </w:tc>
        <w:tc>
          <w:tcPr>
            <w:tcW w:w="0" w:type="auto"/>
            <w:vAlign w:val="center"/>
            <w:hideMark/>
          </w:tcPr>
          <w:p w14:paraId="5AFD3532" w14:textId="14EA934B"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EEEAB2C"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29D84C0F" w14:textId="77777777" w:rsidTr="000204EB">
        <w:trPr>
          <w:tblCellSpacing w:w="15" w:type="dxa"/>
        </w:trPr>
        <w:tc>
          <w:tcPr>
            <w:tcW w:w="0" w:type="auto"/>
            <w:vAlign w:val="center"/>
            <w:hideMark/>
          </w:tcPr>
          <w:p w14:paraId="08914A3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Final Review</w:t>
            </w:r>
          </w:p>
        </w:tc>
        <w:tc>
          <w:tcPr>
            <w:tcW w:w="0" w:type="auto"/>
            <w:vAlign w:val="center"/>
            <w:hideMark/>
          </w:tcPr>
          <w:p w14:paraId="48D8C4D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F047A65"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bl>
    <w:p w14:paraId="69EAAD58" w14:textId="0DBCC24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6B08F743"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 FUNCTIONAL AND PERFORMANCE TESTING</w:t>
      </w:r>
    </w:p>
    <w:p w14:paraId="5202AD9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6.1 Performance Testing</w:t>
      </w:r>
    </w:p>
    <w:p w14:paraId="4BC960A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Tested with multiple user roles and simulated booking operations. Response time under 500ms for most endpoints. Frontend loads in under 2s.</w:t>
      </w:r>
    </w:p>
    <w:p w14:paraId="078CC8DF" w14:textId="1D76B2C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3F02D85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 RESULTS</w:t>
      </w:r>
    </w:p>
    <w:p w14:paraId="6B319C4D"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7.1 Output Screenshots</w:t>
      </w:r>
    </w:p>
    <w:p w14:paraId="69461FFE"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Homepage</w:t>
      </w:r>
    </w:p>
    <w:p w14:paraId="42465460"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Login/Register</w:t>
      </w:r>
    </w:p>
    <w:p w14:paraId="1F1FBF71"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Dashboard</w:t>
      </w:r>
    </w:p>
    <w:p w14:paraId="2000205A"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Booking Page</w:t>
      </w:r>
    </w:p>
    <w:p w14:paraId="3FE5EF6B"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Panel</w:t>
      </w:r>
    </w:p>
    <w:p w14:paraId="731EA3B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w:t>
      </w:r>
      <w:r w:rsidRPr="000204EB">
        <w:rPr>
          <w:rFonts w:asciiTheme="majorHAnsi" w:eastAsiaTheme="majorEastAsia" w:hAnsiTheme="majorHAnsi" w:cstheme="majorBidi"/>
          <w:i/>
          <w:iCs/>
          <w:color w:val="17365D" w:themeColor="text2" w:themeShade="BF"/>
          <w:spacing w:val="5"/>
          <w:kern w:val="28"/>
          <w:sz w:val="52"/>
          <w:szCs w:val="52"/>
          <w:lang w:val="en-IN"/>
        </w:rPr>
        <w:t>Screenshots to be attached in final document</w:t>
      </w:r>
      <w:r w:rsidRPr="000204EB">
        <w:rPr>
          <w:rFonts w:asciiTheme="majorHAnsi" w:eastAsiaTheme="majorEastAsia" w:hAnsiTheme="majorHAnsi" w:cstheme="majorBidi"/>
          <w:color w:val="17365D" w:themeColor="text2" w:themeShade="BF"/>
          <w:spacing w:val="5"/>
          <w:kern w:val="28"/>
          <w:sz w:val="52"/>
          <w:szCs w:val="52"/>
          <w:lang w:val="en-IN"/>
        </w:rPr>
        <w:t>)</w:t>
      </w:r>
    </w:p>
    <w:p w14:paraId="797BF7D3" w14:textId="508EB4D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23DF512A"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8. ADVANTAGES &amp; DISADVANTAGES</w:t>
      </w:r>
    </w:p>
    <w:p w14:paraId="4939874F"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Advantages:</w:t>
      </w:r>
    </w:p>
    <w:p w14:paraId="3F08AD61"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system</w:t>
      </w:r>
    </w:p>
    <w:p w14:paraId="4AF0273F"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Streamlined rental process</w:t>
      </w:r>
    </w:p>
    <w:p w14:paraId="7A1E80E3"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verification ensures data integrity</w:t>
      </w:r>
    </w:p>
    <w:p w14:paraId="7F437E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Disadvantages:</w:t>
      </w:r>
    </w:p>
    <w:p w14:paraId="5B6AEFB2"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No native mobile app yet</w:t>
      </w:r>
    </w:p>
    <w:p w14:paraId="307A6664"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Internet access required</w:t>
      </w:r>
    </w:p>
    <w:p w14:paraId="62B6E54A" w14:textId="077553F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1D87355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9. CONCLUSION</w:t>
      </w:r>
    </w:p>
    <w:p w14:paraId="6716A5F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provides a reliable and intuitive platform for home rental needs. It ensures a smoother experience for renters,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admins by digitizing the rental workflow.</w:t>
      </w:r>
    </w:p>
    <w:p w14:paraId="6AEAFB7B" w14:textId="3B233400"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53BE815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10. FUTURE SCOPE</w:t>
      </w:r>
    </w:p>
    <w:p w14:paraId="4E74B08F"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Add chat feature between renter and owner</w:t>
      </w:r>
    </w:p>
    <w:p w14:paraId="6DA6428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Launch mobile application (React Native)</w:t>
      </w:r>
    </w:p>
    <w:p w14:paraId="1E521F9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Integrate payment gateway for rent transactions</w:t>
      </w:r>
    </w:p>
    <w:p w14:paraId="4F91A2EA"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Implement property recommendation using ML</w:t>
      </w:r>
    </w:p>
    <w:p w14:paraId="2123CF6A" w14:textId="131AD54B"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75D8D8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APPENDIX</w:t>
      </w:r>
    </w:p>
    <w:p w14:paraId="1AEDA2D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Source Code (if any):</w:t>
      </w:r>
      <w:r w:rsidRPr="000204EB">
        <w:rPr>
          <w:rFonts w:asciiTheme="majorHAnsi" w:eastAsiaTheme="majorEastAsia" w:hAnsiTheme="majorHAnsi" w:cstheme="majorBidi"/>
          <w:color w:val="17365D" w:themeColor="text2" w:themeShade="BF"/>
          <w:spacing w:val="5"/>
          <w:kern w:val="28"/>
          <w:sz w:val="52"/>
          <w:szCs w:val="52"/>
          <w:lang w:val="en-IN"/>
        </w:rPr>
        <w:br/>
        <w:t>Included in GitHub Repository</w:t>
      </w:r>
    </w:p>
    <w:p w14:paraId="298CC89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Dataset Link:</w:t>
      </w:r>
      <w:r w:rsidRPr="000204EB">
        <w:rPr>
          <w:rFonts w:asciiTheme="majorHAnsi" w:eastAsiaTheme="majorEastAsia" w:hAnsiTheme="majorHAnsi" w:cstheme="majorBidi"/>
          <w:color w:val="17365D" w:themeColor="text2" w:themeShade="BF"/>
          <w:spacing w:val="5"/>
          <w:kern w:val="28"/>
          <w:sz w:val="52"/>
          <w:szCs w:val="52"/>
          <w:lang w:val="en-IN"/>
        </w:rPr>
        <w:br/>
        <w:t>Not applicable (data is user-generated)</w:t>
      </w:r>
    </w:p>
    <w:p w14:paraId="18F7B1A1" w14:textId="34CA1C12"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GitHub &amp; Project Demo Link:</w:t>
      </w:r>
      <w:r w:rsidRPr="000204EB">
        <w:rPr>
          <w:rFonts w:asciiTheme="majorHAnsi" w:eastAsiaTheme="majorEastAsia" w:hAnsiTheme="majorHAnsi" w:cstheme="majorBidi"/>
          <w:color w:val="17365D" w:themeColor="text2" w:themeShade="BF"/>
          <w:spacing w:val="5"/>
          <w:kern w:val="28"/>
          <w:sz w:val="52"/>
          <w:szCs w:val="52"/>
          <w:lang w:val="en-IN"/>
        </w:rPr>
        <w:br/>
      </w:r>
      <w:hyperlink r:id="rId6" w:history="1">
        <w:r w:rsidR="003027DB" w:rsidRPr="003027DB">
          <w:rPr>
            <w:rStyle w:val="Hyperlink"/>
            <w:sz w:val="32"/>
            <w:szCs w:val="32"/>
          </w:rPr>
          <w:t>https://github.com/Kurma9676/Househunt-MERN-</w:t>
        </w:r>
      </w:hyperlink>
    </w:p>
    <w:p w14:paraId="2D2A521B" w14:textId="67CBD10A" w:rsidR="0010541D" w:rsidRPr="001706FF" w:rsidRDefault="001706FF" w:rsidP="000204EB">
      <w:pPr>
        <w:rPr>
          <w:sz w:val="56"/>
          <w:szCs w:val="56"/>
        </w:rPr>
      </w:pPr>
      <w:hyperlink r:id="rId7" w:history="1">
        <w:r w:rsidRPr="001706FF">
          <w:rPr>
            <w:rStyle w:val="Hyperlink"/>
            <w:sz w:val="32"/>
            <w:szCs w:val="32"/>
          </w:rPr>
          <w:t>https://drive.google.com/file/d/1JOuIEj23lDud6ZFT7HjqIdCFi2JqHrbx/view?usp=drivesdk</w:t>
        </w:r>
      </w:hyperlink>
    </w:p>
    <w:sectPr w:rsidR="0010541D" w:rsidRPr="00170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EB"/>
    <w:rsid w:val="00034616"/>
    <w:rsid w:val="0006063C"/>
    <w:rsid w:val="0010541D"/>
    <w:rsid w:val="0015074B"/>
    <w:rsid w:val="001706FF"/>
    <w:rsid w:val="001D3DBD"/>
    <w:rsid w:val="0029639D"/>
    <w:rsid w:val="003027DB"/>
    <w:rsid w:val="00326F90"/>
    <w:rsid w:val="00734E13"/>
    <w:rsid w:val="008D1043"/>
    <w:rsid w:val="008E56B0"/>
    <w:rsid w:val="00AA1D8D"/>
    <w:rsid w:val="00AB5D4A"/>
    <w:rsid w:val="00B47730"/>
    <w:rsid w:val="00CB0664"/>
    <w:rsid w:val="00D87DD6"/>
    <w:rsid w:val="00E14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JOuIEj23lDud6ZFT7HjqIdCFi2JqHrbx/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urma9676/Househunt-M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surni kurmarao</cp:lastModifiedBy>
  <cp:revision>9</cp:revision>
  <dcterms:created xsi:type="dcterms:W3CDTF">2025-06-28T04:35:00Z</dcterms:created>
  <dcterms:modified xsi:type="dcterms:W3CDTF">2025-06-28T06:50:00Z</dcterms:modified>
  <cp:category/>
</cp:coreProperties>
</file>